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Commit and Push Process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24 1141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GitHub repository and local file explorer view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24 1142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Git status showing file changes and initial add command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24 1143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Commit and push process to GitHub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24 1144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Final push and confirmation of update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